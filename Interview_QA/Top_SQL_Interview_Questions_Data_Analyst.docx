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09B" w:rsidRDefault="00E90100">
      <w:pPr>
        <w:pStyle w:val="Title"/>
      </w:pPr>
      <w:r>
        <w:t>Top SQL Interview Questions for Data Analyst Roles</w:t>
      </w:r>
    </w:p>
    <w:p w:rsidR="00E90100" w:rsidRDefault="00E90100" w:rsidP="00E90100">
      <w:pPr>
        <w:pStyle w:val="Heading4"/>
      </w:pPr>
      <w:r>
        <w:rPr>
          <w:rFonts w:ascii="Segoe UI Symbol" w:hAnsi="Segoe UI Symbol" w:cs="Segoe UI Symbol"/>
        </w:rPr>
        <w:t>✔</w:t>
      </w:r>
      <w:r>
        <w:t>️ SELECT, JOINs, GROUP BY</w:t>
      </w:r>
    </w:p>
    <w:p w:rsidR="00E90100" w:rsidRDefault="00E90100" w:rsidP="00E90100">
      <w:pPr>
        <w:pStyle w:val="Heading4"/>
      </w:pPr>
      <w:r>
        <w:rPr>
          <w:rFonts w:ascii="Segoe UI Symbol" w:hAnsi="Segoe UI Symbol" w:cs="Segoe UI Symbol"/>
        </w:rPr>
        <w:t>✔</w:t>
      </w:r>
      <w:r>
        <w:t>️ Aggregations (SUM, AVG, COUNT)</w:t>
      </w:r>
    </w:p>
    <w:p w:rsidR="00E90100" w:rsidRDefault="00E90100" w:rsidP="00E90100">
      <w:pPr>
        <w:pStyle w:val="Heading4"/>
      </w:pPr>
      <w:r>
        <w:rPr>
          <w:rFonts w:ascii="Segoe UI Symbol" w:hAnsi="Segoe UI Symbol" w:cs="Segoe UI Symbol"/>
        </w:rPr>
        <w:t>✔</w:t>
      </w:r>
      <w:r>
        <w:t>️ Subqueries, CTEs</w:t>
      </w:r>
    </w:p>
    <w:p w:rsidR="00E90100" w:rsidRDefault="00E90100" w:rsidP="00E90100">
      <w:pPr>
        <w:pStyle w:val="Heading4"/>
      </w:pPr>
      <w:r>
        <w:rPr>
          <w:rFonts w:ascii="Segoe UI Symbol" w:hAnsi="Segoe UI Symbol" w:cs="Segoe UI Symbol"/>
        </w:rPr>
        <w:t>✔</w:t>
      </w:r>
      <w:r>
        <w:t>️ Window Functions (ROW_NUMBER, RANK, etc.)</w:t>
      </w:r>
    </w:p>
    <w:p w:rsidR="00E90100" w:rsidRDefault="00E90100" w:rsidP="00E90100">
      <w:pPr>
        <w:pStyle w:val="Heading4"/>
      </w:pPr>
      <w:r>
        <w:rPr>
          <w:rFonts w:ascii="Segoe UI Symbol" w:hAnsi="Segoe UI Symbol" w:cs="Segoe UI Symbol"/>
        </w:rPr>
        <w:t>✔</w:t>
      </w:r>
      <w:r>
        <w:t>️ Filtering (WHERE, HAVING)</w:t>
      </w:r>
    </w:p>
    <w:p w:rsidR="00E90100" w:rsidRDefault="00E90100" w:rsidP="00E90100">
      <w:pPr>
        <w:pStyle w:val="Heading4"/>
      </w:pPr>
      <w:r>
        <w:rPr>
          <w:rFonts w:ascii="Segoe UI Symbol" w:hAnsi="Segoe UI Symbol" w:cs="Segoe UI Symbol"/>
        </w:rPr>
        <w:t>✔</w:t>
      </w:r>
      <w:r>
        <w:t>️ Data Cleaning using SQL</w:t>
      </w:r>
    </w:p>
    <w:p w:rsidR="00E90100" w:rsidRDefault="00E90100">
      <w:pPr>
        <w:pStyle w:val="Heading2"/>
      </w:pPr>
      <w:r>
        <w:t>------------------------------------------------------------------------------------------------------------</w:t>
      </w:r>
      <w:bookmarkStart w:id="0" w:name="_GoBack"/>
      <w:bookmarkEnd w:id="0"/>
    </w:p>
    <w:p w:rsidR="0028709B" w:rsidRDefault="00E90100">
      <w:pPr>
        <w:pStyle w:val="Heading2"/>
      </w:pPr>
      <w:r>
        <w:t>1. Find the total revenue by month</w:t>
      </w:r>
    </w:p>
    <w:p w:rsidR="0028709B" w:rsidRDefault="00E90100">
      <w:r>
        <w:rPr>
          <w:rFonts w:ascii="Courier New" w:hAnsi="Courier New"/>
          <w:sz w:val="20"/>
        </w:rPr>
        <w:t xml:space="preserve">SELECT </w:t>
      </w:r>
      <w:r>
        <w:rPr>
          <w:rFonts w:ascii="Courier New" w:hAnsi="Courier New"/>
          <w:sz w:val="20"/>
        </w:rPr>
        <w:br/>
        <w:t xml:space="preserve">    DATE_FORMAT(order_date, '%Y-%m') AS month,</w:t>
      </w:r>
      <w:r>
        <w:rPr>
          <w:rFonts w:ascii="Courier New" w:hAnsi="Courier New"/>
          <w:sz w:val="20"/>
        </w:rPr>
        <w:br/>
        <w:t xml:space="preserve">    SUM(order_amount) AS total_revenue</w:t>
      </w:r>
      <w:r>
        <w:rPr>
          <w:rFonts w:ascii="Courier New" w:hAnsi="Courier New"/>
          <w:sz w:val="20"/>
        </w:rPr>
        <w:br/>
        <w:t>FROM orders</w:t>
      </w:r>
      <w:r>
        <w:rPr>
          <w:rFonts w:ascii="Courier New" w:hAnsi="Courier New"/>
          <w:sz w:val="20"/>
        </w:rPr>
        <w:br/>
        <w:t>GROUP BY DATE_FORMAT(order_date, '%Y-%m');</w:t>
      </w:r>
    </w:p>
    <w:p w:rsidR="0028709B" w:rsidRDefault="00E90100">
      <w:pPr>
        <w:pStyle w:val="Heading2"/>
      </w:pPr>
      <w:r>
        <w:t xml:space="preserve">2. Show the top 3 </w:t>
      </w:r>
      <w:r>
        <w:t>products by total sales</w:t>
      </w:r>
    </w:p>
    <w:p w:rsidR="0028709B" w:rsidRDefault="00E90100">
      <w:r>
        <w:rPr>
          <w:rFonts w:ascii="Courier New" w:hAnsi="Courier New"/>
          <w:sz w:val="20"/>
        </w:rPr>
        <w:t xml:space="preserve">SELECT </w:t>
      </w:r>
      <w:r>
        <w:rPr>
          <w:rFonts w:ascii="Courier New" w:hAnsi="Courier New"/>
          <w:sz w:val="20"/>
        </w:rPr>
        <w:br/>
        <w:t xml:space="preserve">    product_id, </w:t>
      </w:r>
      <w:r>
        <w:rPr>
          <w:rFonts w:ascii="Courier New" w:hAnsi="Courier New"/>
          <w:sz w:val="20"/>
        </w:rPr>
        <w:br/>
        <w:t xml:space="preserve">    SUM(sales_amount) AS total_sales</w:t>
      </w:r>
      <w:r>
        <w:rPr>
          <w:rFonts w:ascii="Courier New" w:hAnsi="Courier New"/>
          <w:sz w:val="20"/>
        </w:rPr>
        <w:br/>
        <w:t>FROM sales</w:t>
      </w:r>
      <w:r>
        <w:rPr>
          <w:rFonts w:ascii="Courier New" w:hAnsi="Courier New"/>
          <w:sz w:val="20"/>
        </w:rPr>
        <w:br/>
        <w:t>GROUP BY product_id</w:t>
      </w:r>
      <w:r>
        <w:rPr>
          <w:rFonts w:ascii="Courier New" w:hAnsi="Courier New"/>
          <w:sz w:val="20"/>
        </w:rPr>
        <w:br/>
        <w:t>ORDER BY total_sales DESC</w:t>
      </w:r>
      <w:r>
        <w:rPr>
          <w:rFonts w:ascii="Courier New" w:hAnsi="Courier New"/>
          <w:sz w:val="20"/>
        </w:rPr>
        <w:br/>
        <w:t>LIMIT 3;</w:t>
      </w:r>
    </w:p>
    <w:p w:rsidR="0028709B" w:rsidRDefault="00E90100">
      <w:pPr>
        <w:pStyle w:val="Heading2"/>
      </w:pPr>
      <w:r>
        <w:t>3. Get the first purchase date for each customer</w:t>
      </w:r>
    </w:p>
    <w:p w:rsidR="0028709B" w:rsidRDefault="00E90100">
      <w:r>
        <w:rPr>
          <w:rFonts w:ascii="Courier New" w:hAnsi="Courier New"/>
          <w:sz w:val="20"/>
        </w:rPr>
        <w:t xml:space="preserve">SELECT </w:t>
      </w:r>
      <w:r>
        <w:rPr>
          <w:rFonts w:ascii="Courier New" w:hAnsi="Courier New"/>
          <w:sz w:val="20"/>
        </w:rPr>
        <w:br/>
        <w:t xml:space="preserve">    customer_id, </w:t>
      </w:r>
      <w:r>
        <w:rPr>
          <w:rFonts w:ascii="Courier New" w:hAnsi="Courier New"/>
          <w:sz w:val="20"/>
        </w:rPr>
        <w:br/>
        <w:t xml:space="preserve">    MIN(purchase_date) AS fir</w:t>
      </w:r>
      <w:r>
        <w:rPr>
          <w:rFonts w:ascii="Courier New" w:hAnsi="Courier New"/>
          <w:sz w:val="20"/>
        </w:rPr>
        <w:t>st_purchase</w:t>
      </w:r>
      <w:r>
        <w:rPr>
          <w:rFonts w:ascii="Courier New" w:hAnsi="Courier New"/>
          <w:sz w:val="20"/>
        </w:rPr>
        <w:br/>
        <w:t>FROM purchases</w:t>
      </w:r>
      <w:r>
        <w:rPr>
          <w:rFonts w:ascii="Courier New" w:hAnsi="Courier New"/>
          <w:sz w:val="20"/>
        </w:rPr>
        <w:br/>
        <w:t>GROUP BY customer_id;</w:t>
      </w:r>
    </w:p>
    <w:p w:rsidR="0028709B" w:rsidRDefault="00E90100">
      <w:pPr>
        <w:pStyle w:val="Heading2"/>
      </w:pPr>
      <w:r>
        <w:t>4. Calculate the percentage of returning customers</w:t>
      </w:r>
    </w:p>
    <w:p w:rsidR="0028709B" w:rsidRDefault="00E90100">
      <w:r>
        <w:rPr>
          <w:rFonts w:ascii="Courier New" w:hAnsi="Courier New"/>
          <w:sz w:val="20"/>
        </w:rPr>
        <w:t>WITH purchase_counts AS (</w:t>
      </w:r>
      <w:r>
        <w:rPr>
          <w:rFonts w:ascii="Courier New" w:hAnsi="Courier New"/>
          <w:sz w:val="20"/>
        </w:rPr>
        <w:br/>
        <w:t xml:space="preserve">    SELECT customer_id, COUNT(*) AS order_count</w:t>
      </w:r>
      <w:r>
        <w:rPr>
          <w:rFonts w:ascii="Courier New" w:hAnsi="Courier New"/>
          <w:sz w:val="20"/>
        </w:rPr>
        <w:br/>
        <w:t xml:space="preserve">    FROM orders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GROUP BY customer_id</w:t>
      </w:r>
      <w:r>
        <w:rPr>
          <w:rFonts w:ascii="Courier New" w:hAnsi="Courier New"/>
          <w:sz w:val="20"/>
        </w:rPr>
        <w:br/>
        <w:t>)</w:t>
      </w:r>
      <w:r>
        <w:rPr>
          <w:rFonts w:ascii="Courier New" w:hAnsi="Courier New"/>
          <w:sz w:val="20"/>
        </w:rPr>
        <w:br/>
        <w:t xml:space="preserve">SELECT </w:t>
      </w:r>
      <w:r>
        <w:rPr>
          <w:rFonts w:ascii="Courier New" w:hAnsi="Courier New"/>
          <w:sz w:val="20"/>
        </w:rPr>
        <w:br/>
        <w:t xml:space="preserve">    ROUND(100 * SUM(CASE WHEN o</w:t>
      </w:r>
      <w:r>
        <w:rPr>
          <w:rFonts w:ascii="Courier New" w:hAnsi="Courier New"/>
          <w:sz w:val="20"/>
        </w:rPr>
        <w:t>rder_count &gt; 1 THEN 1 ELSE 0 END) / COUNT(*), 2) AS returning_customer_percentage</w:t>
      </w:r>
      <w:r>
        <w:rPr>
          <w:rFonts w:ascii="Courier New" w:hAnsi="Courier New"/>
          <w:sz w:val="20"/>
        </w:rPr>
        <w:br/>
        <w:t>FROM purchase_counts;</w:t>
      </w:r>
    </w:p>
    <w:p w:rsidR="0028709B" w:rsidRDefault="00E90100">
      <w:pPr>
        <w:pStyle w:val="Heading2"/>
      </w:pPr>
      <w:r>
        <w:t>5. Find customers who haven’t purchased in the last 30 days</w:t>
      </w:r>
    </w:p>
    <w:p w:rsidR="0028709B" w:rsidRDefault="00E90100">
      <w:r>
        <w:rPr>
          <w:rFonts w:ascii="Courier New" w:hAnsi="Courier New"/>
          <w:sz w:val="20"/>
        </w:rPr>
        <w:t>SELECT customer_id</w:t>
      </w:r>
      <w:r>
        <w:rPr>
          <w:rFonts w:ascii="Courier New" w:hAnsi="Courier New"/>
          <w:sz w:val="20"/>
        </w:rPr>
        <w:br/>
        <w:t>FROM customers</w:t>
      </w:r>
      <w:r>
        <w:rPr>
          <w:rFonts w:ascii="Courier New" w:hAnsi="Courier New"/>
          <w:sz w:val="20"/>
        </w:rPr>
        <w:br/>
        <w:t>WHERE customer_id NOT IN (</w:t>
      </w:r>
      <w:r>
        <w:rPr>
          <w:rFonts w:ascii="Courier New" w:hAnsi="Courier New"/>
          <w:sz w:val="20"/>
        </w:rPr>
        <w:br/>
        <w:t xml:space="preserve">    SELECT DISTINCT customer_id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br/>
        <w:t xml:space="preserve">    FROM orders </w:t>
      </w:r>
      <w:r>
        <w:rPr>
          <w:rFonts w:ascii="Courier New" w:hAnsi="Courier New"/>
          <w:sz w:val="20"/>
        </w:rPr>
        <w:br/>
        <w:t xml:space="preserve">    WHERE order_date &gt;= CURDATE() - INTERVAL 30 DAY</w:t>
      </w:r>
      <w:r>
        <w:rPr>
          <w:rFonts w:ascii="Courier New" w:hAnsi="Courier New"/>
          <w:sz w:val="20"/>
        </w:rPr>
        <w:br/>
        <w:t>);</w:t>
      </w:r>
    </w:p>
    <w:p w:rsidR="0028709B" w:rsidRDefault="00E90100">
      <w:pPr>
        <w:pStyle w:val="Heading2"/>
      </w:pPr>
      <w:r>
        <w:t>6. What is the average order value (AOV)?</w:t>
      </w:r>
    </w:p>
    <w:p w:rsidR="0028709B" w:rsidRDefault="00E90100">
      <w:r>
        <w:rPr>
          <w:rFonts w:ascii="Courier New" w:hAnsi="Courier New"/>
          <w:sz w:val="20"/>
        </w:rPr>
        <w:t xml:space="preserve">SELECT </w:t>
      </w:r>
      <w:r>
        <w:rPr>
          <w:rFonts w:ascii="Courier New" w:hAnsi="Courier New"/>
          <w:sz w:val="20"/>
        </w:rPr>
        <w:br/>
        <w:t xml:space="preserve">    ROUND(SUM(order_amount) / COUNT(DISTINCT order_id), 2) AS AOV</w:t>
      </w:r>
      <w:r>
        <w:rPr>
          <w:rFonts w:ascii="Courier New" w:hAnsi="Courier New"/>
          <w:sz w:val="20"/>
        </w:rPr>
        <w:br/>
        <w:t>FROM orders;</w:t>
      </w:r>
    </w:p>
    <w:p w:rsidR="0028709B" w:rsidRDefault="00E90100">
      <w:pPr>
        <w:pStyle w:val="Heading2"/>
      </w:pPr>
      <w:r>
        <w:t>7. Rank products by total sales within each category</w:t>
      </w:r>
    </w:p>
    <w:p w:rsidR="0028709B" w:rsidRDefault="00E90100">
      <w:r>
        <w:rPr>
          <w:rFonts w:ascii="Courier New" w:hAnsi="Courier New"/>
          <w:sz w:val="20"/>
        </w:rPr>
        <w:t xml:space="preserve">SELECT </w:t>
      </w:r>
      <w:r>
        <w:rPr>
          <w:rFonts w:ascii="Courier New" w:hAnsi="Courier New"/>
          <w:sz w:val="20"/>
        </w:rPr>
        <w:br/>
        <w:t xml:space="preserve">    category,</w:t>
      </w:r>
      <w:r>
        <w:rPr>
          <w:rFonts w:ascii="Courier New" w:hAnsi="Courier New"/>
          <w:sz w:val="20"/>
        </w:rPr>
        <w:br/>
        <w:t xml:space="preserve">    product_id,</w:t>
      </w:r>
      <w:r>
        <w:rPr>
          <w:rFonts w:ascii="Courier New" w:hAnsi="Courier New"/>
          <w:sz w:val="20"/>
        </w:rPr>
        <w:br/>
        <w:t xml:space="preserve">    SUM(sales) AS total_sales,</w:t>
      </w:r>
      <w:r>
        <w:rPr>
          <w:rFonts w:ascii="Courier New" w:hAnsi="Courier New"/>
          <w:sz w:val="20"/>
        </w:rPr>
        <w:br/>
        <w:t xml:space="preserve">    RANK() OVER (PARTITION BY category ORDER BY SUM(sales) DESC) AS sales_rank</w:t>
      </w:r>
      <w:r>
        <w:rPr>
          <w:rFonts w:ascii="Courier New" w:hAnsi="Courier New"/>
          <w:sz w:val="20"/>
        </w:rPr>
        <w:br/>
        <w:t>FROM product_sales</w:t>
      </w:r>
      <w:r>
        <w:rPr>
          <w:rFonts w:ascii="Courier New" w:hAnsi="Courier New"/>
          <w:sz w:val="20"/>
        </w:rPr>
        <w:br/>
        <w:t>GROUP BY category, product_id;</w:t>
      </w:r>
    </w:p>
    <w:p w:rsidR="0028709B" w:rsidRDefault="00E90100">
      <w:pPr>
        <w:pStyle w:val="Heading2"/>
      </w:pPr>
      <w:r>
        <w:t>8. Find month-over-month revenue growth</w:t>
      </w:r>
    </w:p>
    <w:p w:rsidR="0028709B" w:rsidRDefault="00E90100">
      <w:r>
        <w:rPr>
          <w:rFonts w:ascii="Courier New" w:hAnsi="Courier New"/>
          <w:sz w:val="20"/>
        </w:rPr>
        <w:t>WITH monthly_reven</w:t>
      </w:r>
      <w:r>
        <w:rPr>
          <w:rFonts w:ascii="Courier New" w:hAnsi="Courier New"/>
          <w:sz w:val="20"/>
        </w:rPr>
        <w:t>ue AS (</w:t>
      </w:r>
      <w:r>
        <w:rPr>
          <w:rFonts w:ascii="Courier New" w:hAnsi="Courier New"/>
          <w:sz w:val="20"/>
        </w:rPr>
        <w:br/>
        <w:t xml:space="preserve">    SELECT </w:t>
      </w:r>
      <w:r>
        <w:rPr>
          <w:rFonts w:ascii="Courier New" w:hAnsi="Courier New"/>
          <w:sz w:val="20"/>
        </w:rPr>
        <w:br/>
        <w:t xml:space="preserve">        DATE_FORMAT(order_date, '%Y-%m') AS month,</w:t>
      </w:r>
      <w:r>
        <w:rPr>
          <w:rFonts w:ascii="Courier New" w:hAnsi="Courier New"/>
          <w:sz w:val="20"/>
        </w:rPr>
        <w:br/>
        <w:t xml:space="preserve">        SUM(order_total) AS revenue</w:t>
      </w:r>
      <w:r>
        <w:rPr>
          <w:rFonts w:ascii="Courier New" w:hAnsi="Courier New"/>
          <w:sz w:val="20"/>
        </w:rPr>
        <w:br/>
        <w:t xml:space="preserve">    FROM orders</w:t>
      </w:r>
      <w:r>
        <w:rPr>
          <w:rFonts w:ascii="Courier New" w:hAnsi="Courier New"/>
          <w:sz w:val="20"/>
        </w:rPr>
        <w:br/>
        <w:t xml:space="preserve">    GROUP BY month</w:t>
      </w:r>
      <w:r>
        <w:rPr>
          <w:rFonts w:ascii="Courier New" w:hAnsi="Courier New"/>
          <w:sz w:val="20"/>
        </w:rPr>
        <w:br/>
        <w:t>)</w:t>
      </w:r>
      <w:r>
        <w:rPr>
          <w:rFonts w:ascii="Courier New" w:hAnsi="Courier New"/>
          <w:sz w:val="20"/>
        </w:rPr>
        <w:br/>
        <w:t xml:space="preserve">SELECT </w:t>
      </w:r>
      <w:r>
        <w:rPr>
          <w:rFonts w:ascii="Courier New" w:hAnsi="Courier New"/>
          <w:sz w:val="20"/>
        </w:rPr>
        <w:br/>
        <w:t xml:space="preserve">    month,</w:t>
      </w:r>
      <w:r>
        <w:rPr>
          <w:rFonts w:ascii="Courier New" w:hAnsi="Courier New"/>
          <w:sz w:val="20"/>
        </w:rPr>
        <w:br/>
        <w:t xml:space="preserve">    revenue,</w:t>
      </w:r>
      <w:r>
        <w:rPr>
          <w:rFonts w:ascii="Courier New" w:hAnsi="Courier New"/>
          <w:sz w:val="20"/>
        </w:rPr>
        <w:br/>
        <w:t xml:space="preserve">    LAG(revenue) OVER (ORDER BY month) AS prev_month_revenue,</w:t>
      </w:r>
      <w:r>
        <w:rPr>
          <w:rFonts w:ascii="Courier New" w:hAnsi="Courier New"/>
          <w:sz w:val="20"/>
        </w:rPr>
        <w:br/>
        <w:t xml:space="preserve">    ROUND(((revenu</w:t>
      </w:r>
      <w:r>
        <w:rPr>
          <w:rFonts w:ascii="Courier New" w:hAnsi="Courier New"/>
          <w:sz w:val="20"/>
        </w:rPr>
        <w:t>e - LAG(revenue) OVER (ORDER BY month)) / LAG(revenue) OVER (ORDER BY month)) * 100, 2) AS growth_percentage</w:t>
      </w:r>
      <w:r>
        <w:rPr>
          <w:rFonts w:ascii="Courier New" w:hAnsi="Courier New"/>
          <w:sz w:val="20"/>
        </w:rPr>
        <w:br/>
        <w:t>FROM monthly_revenue;</w:t>
      </w:r>
    </w:p>
    <w:p w:rsidR="0028709B" w:rsidRDefault="00E90100">
      <w:pPr>
        <w:pStyle w:val="Heading2"/>
      </w:pPr>
      <w:r>
        <w:lastRenderedPageBreak/>
        <w:t>9. Detect duplicate customer emails</w:t>
      </w:r>
    </w:p>
    <w:p w:rsidR="0028709B" w:rsidRDefault="00E90100">
      <w:r>
        <w:rPr>
          <w:rFonts w:ascii="Courier New" w:hAnsi="Courier New"/>
          <w:sz w:val="20"/>
        </w:rPr>
        <w:t xml:space="preserve">SELECT email, COUNT(*) </w:t>
      </w:r>
      <w:r>
        <w:rPr>
          <w:rFonts w:ascii="Courier New" w:hAnsi="Courier New"/>
          <w:sz w:val="20"/>
        </w:rPr>
        <w:br/>
        <w:t>FROM customers</w:t>
      </w:r>
      <w:r>
        <w:rPr>
          <w:rFonts w:ascii="Courier New" w:hAnsi="Courier New"/>
          <w:sz w:val="20"/>
        </w:rPr>
        <w:br/>
        <w:t>GROUP BY email</w:t>
      </w:r>
      <w:r>
        <w:rPr>
          <w:rFonts w:ascii="Courier New" w:hAnsi="Courier New"/>
          <w:sz w:val="20"/>
        </w:rPr>
        <w:br/>
        <w:t>HAVING COUNT(*) &gt; 1;</w:t>
      </w:r>
    </w:p>
    <w:p w:rsidR="0028709B" w:rsidRDefault="00E90100">
      <w:pPr>
        <w:pStyle w:val="Heading2"/>
      </w:pPr>
      <w:r>
        <w:t>10. List the t</w:t>
      </w:r>
      <w:r>
        <w:t>op 5 customers by lifetime value (LTV)</w:t>
      </w:r>
    </w:p>
    <w:p w:rsidR="0028709B" w:rsidRDefault="00E90100">
      <w:r>
        <w:rPr>
          <w:rFonts w:ascii="Courier New" w:hAnsi="Courier New"/>
          <w:sz w:val="20"/>
        </w:rPr>
        <w:t xml:space="preserve">SELECT </w:t>
      </w:r>
      <w:r>
        <w:rPr>
          <w:rFonts w:ascii="Courier New" w:hAnsi="Courier New"/>
          <w:sz w:val="20"/>
        </w:rPr>
        <w:br/>
        <w:t xml:space="preserve">    customer_id,</w:t>
      </w:r>
      <w:r>
        <w:rPr>
          <w:rFonts w:ascii="Courier New" w:hAnsi="Courier New"/>
          <w:sz w:val="20"/>
        </w:rPr>
        <w:br/>
        <w:t xml:space="preserve">    SUM(order_amount) AS lifetime_value</w:t>
      </w:r>
      <w:r>
        <w:rPr>
          <w:rFonts w:ascii="Courier New" w:hAnsi="Courier New"/>
          <w:sz w:val="20"/>
        </w:rPr>
        <w:br/>
        <w:t>FROM orders</w:t>
      </w:r>
      <w:r>
        <w:rPr>
          <w:rFonts w:ascii="Courier New" w:hAnsi="Courier New"/>
          <w:sz w:val="20"/>
        </w:rPr>
        <w:br/>
        <w:t>GROUP BY customer_id</w:t>
      </w:r>
      <w:r>
        <w:rPr>
          <w:rFonts w:ascii="Courier New" w:hAnsi="Courier New"/>
          <w:sz w:val="20"/>
        </w:rPr>
        <w:br/>
        <w:t>ORDER BY lifetime_value DESC</w:t>
      </w:r>
      <w:r>
        <w:rPr>
          <w:rFonts w:ascii="Courier New" w:hAnsi="Courier New"/>
          <w:sz w:val="20"/>
        </w:rPr>
        <w:br/>
        <w:t>LIMIT 5;</w:t>
      </w:r>
    </w:p>
    <w:sectPr w:rsidR="002870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709B"/>
    <w:rsid w:val="0029639D"/>
    <w:rsid w:val="00326F90"/>
    <w:rsid w:val="00AA1D8D"/>
    <w:rsid w:val="00B47730"/>
    <w:rsid w:val="00CB0664"/>
    <w:rsid w:val="00E901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13E423"/>
  <w14:defaultImageDpi w14:val="300"/>
  <w15:docId w15:val="{F2EA480F-D229-4FE8-BBA3-FDD8F89A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4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6AB631-91E3-40AB-8FFE-D8E16EFC7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2025-04-07T19:11:00Z</dcterms:modified>
  <cp:category/>
</cp:coreProperties>
</file>